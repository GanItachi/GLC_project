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Création d'un formulaire Django avec une base de données MySQL</w:t>
      </w:r>
    </w:p>
    <w:p>
      <w:pPr>
        <w:pStyle w:val="Heading1"/>
      </w:pPr>
      <w:r>
        <w:t>Introduction</w:t>
      </w:r>
    </w:p>
    <w:p>
      <w:r>
        <w:t xml:space="preserve">Ce document décrit le processus de création d'un formulaire Django qui enregistre des données dans une base de données MySQL. Nous utilisons XAMPP pour gérer MySQL et Django comme framework web. </w:t>
      </w:r>
    </w:p>
    <w:p>
      <w:pPr>
        <w:pStyle w:val="Heading1"/>
      </w:pPr>
      <w:r>
        <w:t>Étape 1: Installer MySQL et configurer Django</w:t>
      </w:r>
    </w:p>
    <w:p>
      <w:r>
        <w:t>Avant de commencer, assurez-vous que MySQL est installé sur votre machine, idéalement via XAMPP. Pour connecter Django à MySQL, installez d'abord le package `mysqlclient` en exécutant la commande suivante :</w:t>
        <w:br/>
        <w:t>```</w:t>
        <w:br/>
        <w:t>pip install mysqlclient</w:t>
        <w:br/>
        <w:t>```</w:t>
        <w:br/>
        <w:t>Ensuite, configurez votre base de données dans le fichier `settings.py` de votre projet Django en ajoutant la configuration suivante :</w:t>
      </w:r>
    </w:p>
    <w:p>
      <w:r>
        <w:br/>
        <w:t xml:space="preserve">    DATABASES = {</w:t>
        <w:br/>
        <w:t xml:space="preserve">        'default': {</w:t>
        <w:br/>
        <w:t xml:space="preserve">            'ENGINE': 'django.db.backends.mysql',</w:t>
        <w:br/>
        <w:t xml:space="preserve">            'NAME': 'nom_de_votre_base_de_donnees',</w:t>
        <w:br/>
        <w:t xml:space="preserve">            'USER': 'root',  # Par défaut, MySQL sur XAMPP utilise 'root' comme utilisateur.</w:t>
        <w:br/>
        <w:t xml:space="preserve">            'PASSWORD': '',  # Laissez vide si aucun mot de passe n'est défini.</w:t>
        <w:br/>
        <w:t xml:space="preserve">            'HOST': 'localhost',</w:t>
        <w:br/>
        <w:t xml:space="preserve">            'PORT': '3306',</w:t>
        <w:br/>
        <w:t xml:space="preserve">        }</w:t>
        <w:br/>
        <w:t xml:space="preserve">    }</w:t>
        <w:br/>
        <w:t xml:space="preserve">    </w:t>
      </w:r>
    </w:p>
    <w:p>
      <w:pPr>
        <w:pStyle w:val="Heading1"/>
      </w:pPr>
      <w:r>
        <w:t>Étape 2: Créer une application Django et un modèle</w:t>
      </w:r>
    </w:p>
    <w:p>
      <w:r>
        <w:t>Créez une nouvelle application dans votre projet Django en exécutant :</w:t>
        <w:br/>
        <w:t>```</w:t>
        <w:br/>
        <w:t>python manage.py startapp myapp</w:t>
        <w:br/>
        <w:t>```</w:t>
        <w:br/>
        <w:t>Dans `models.py`, définissez un modèle qui correspond aux données que vous souhaitez stocker. Par exemple :</w:t>
      </w:r>
    </w:p>
    <w:p>
      <w:r>
        <w:br/>
        <w:t xml:space="preserve">    # myapp/models.py</w:t>
        <w:br/>
        <w:t xml:space="preserve">    from django.db import models</w:t>
        <w:br/>
        <w:br/>
        <w:t xml:space="preserve">    class Person(models.Model):</w:t>
        <w:br/>
        <w:t xml:space="preserve">        name = models.CharField(max_length=100)</w:t>
        <w:br/>
        <w:t xml:space="preserve">        age = models.IntegerField()</w:t>
        <w:br/>
        <w:t xml:space="preserve">        email = models.EmailField()</w:t>
        <w:br/>
        <w:t xml:space="preserve">    </w:t>
      </w:r>
    </w:p>
    <w:p>
      <w:pPr>
        <w:pStyle w:val="Heading1"/>
      </w:pPr>
      <w:r>
        <w:t>Étape 3: Créer et appliquer les migrations</w:t>
      </w:r>
    </w:p>
    <w:p>
      <w:r>
        <w:t>Après avoir défini le modèle, créez et appliquez les migrations pour synchroniser le modèle avec la base de données MySQL :</w:t>
        <w:br/>
        <w:t>```</w:t>
        <w:br/>
        <w:t>python manage.py makemigrations</w:t>
        <w:br/>
        <w:t>python manage.py migrate</w:t>
        <w:br/>
        <w:t>```</w:t>
        <w:br/>
      </w:r>
    </w:p>
    <w:p>
      <w:pPr>
        <w:pStyle w:val="Heading1"/>
      </w:pPr>
      <w:r>
        <w:t>Étape 4: Créer un formulaire Django</w:t>
      </w:r>
    </w:p>
    <w:p>
      <w:r>
        <w:t>Dans `forms.py`, créez un formulaire basé sur le modèle que vous venez de créer :</w:t>
      </w:r>
    </w:p>
    <w:p>
      <w:r>
        <w:br/>
        <w:t xml:space="preserve">    # myapp/forms.py</w:t>
        <w:br/>
        <w:t xml:space="preserve">    from django import forms</w:t>
        <w:br/>
        <w:t xml:space="preserve">    from .models import Person</w:t>
        <w:br/>
        <w:br/>
        <w:t xml:space="preserve">    class PersonForm(forms.ModelForm):</w:t>
        <w:br/>
        <w:t xml:space="preserve">        class Meta:</w:t>
        <w:br/>
        <w:t xml:space="preserve">            model = Person</w:t>
        <w:br/>
        <w:t xml:space="preserve">            fields = ['name', 'age', 'email']</w:t>
        <w:br/>
        <w:t xml:space="preserve">    </w:t>
      </w:r>
    </w:p>
    <w:p>
      <w:pPr>
        <w:pStyle w:val="Heading1"/>
      </w:pPr>
      <w:r>
        <w:t>Étape 5: Créer une vue pour gérer le formulaire</w:t>
      </w:r>
    </w:p>
    <w:p>
      <w:r>
        <w:t>Dans `views.py`, ajoutez une vue qui gérera l'affichage et le traitement du formulaire :</w:t>
      </w:r>
    </w:p>
    <w:p>
      <w:r>
        <w:br/>
        <w:t xml:space="preserve">    # myapp/views.py</w:t>
        <w:br/>
        <w:t xml:space="preserve">    from django.shortcuts import render, redirect</w:t>
        <w:br/>
        <w:t xml:space="preserve">    from .forms import PersonForm</w:t>
        <w:br/>
        <w:br/>
        <w:t xml:space="preserve">    def person_form(request):</w:t>
        <w:br/>
        <w:t xml:space="preserve">        if request.method == 'POST':</w:t>
        <w:br/>
        <w:t xml:space="preserve">            form = PersonForm(request.POST)</w:t>
        <w:br/>
        <w:t xml:space="preserve">            if form.is_valid():</w:t>
        <w:br/>
        <w:t xml:space="preserve">                form.save()</w:t>
        <w:br/>
        <w:t xml:space="preserve">                return redirect('person_success')</w:t>
        <w:br/>
        <w:t xml:space="preserve">        else:</w:t>
        <w:br/>
        <w:t xml:space="preserve">            form = PersonForm()</w:t>
        <w:br/>
        <w:t xml:space="preserve">        return render(request, 'person_form.html', {'form': form})</w:t>
        <w:br/>
        <w:t xml:space="preserve">    </w:t>
      </w:r>
    </w:p>
    <w:p>
      <w:pPr>
        <w:pStyle w:val="Heading1"/>
      </w:pPr>
      <w:r>
        <w:t>Étape 6: Créer le template pour le formulaire</w:t>
      </w:r>
    </w:p>
    <w:p>
      <w:r>
        <w:t>Dans le dossier `templates`, créez un fichier `person_form.html` pour afficher le formulaire :</w:t>
      </w:r>
    </w:p>
    <w:p>
      <w:r>
        <w:br/>
        <w:t xml:space="preserve">    &lt;!-- myapp/templates/person_form.html --&gt;</w:t>
        <w:br/>
        <w:t xml:space="preserve">    &lt;h1&gt;Person Form&lt;/h1&gt;</w:t>
        <w:br/>
        <w:t xml:space="preserve">    &lt;form method="POST"&gt;</w:t>
        <w:br/>
        <w:t xml:space="preserve">        {% csrf_token %}</w:t>
        <w:br/>
        <w:t xml:space="preserve">        {{ form.as_p }}</w:t>
        <w:br/>
        <w:t xml:space="preserve">        &lt;button type="submit"&gt;Submit&lt;/button&gt;</w:t>
        <w:br/>
        <w:t xml:space="preserve">    &lt;/form&gt;</w:t>
        <w:br/>
        <w:t xml:space="preserve">    </w:t>
      </w:r>
    </w:p>
    <w:p>
      <w:pPr>
        <w:pStyle w:val="Heading1"/>
      </w:pPr>
      <w:r>
        <w:t>Étape 7: Ajouter une URL pour le formulaire</w:t>
      </w:r>
    </w:p>
    <w:p>
      <w:r>
        <w:t>Dans `urls.py`, ajoutez une URL pour la vue du formulaire :</w:t>
      </w:r>
    </w:p>
    <w:p>
      <w:r>
        <w:br/>
        <w:t xml:space="preserve">    # myapp/urls.py</w:t>
        <w:br/>
        <w:t xml:space="preserve">    from django.urls import path</w:t>
        <w:br/>
        <w:t xml:space="preserve">    from . import views</w:t>
        <w:br/>
        <w:br/>
        <w:t xml:space="preserve">    urlpatterns = [</w:t>
        <w:br/>
        <w:t xml:space="preserve">        path('person/new/', views.person_form, name='person_form'),</w:t>
        <w:br/>
        <w:t xml:space="preserve">        path('person/success/', views.person_success, name='person_success'),  # Pour redirection après succès</w:t>
        <w:br/>
        <w:t xml:space="preserve">    ]</w:t>
        <w:br/>
        <w:t xml:space="preserve">    </w:t>
      </w:r>
    </w:p>
    <w:p>
      <w:pPr>
        <w:pStyle w:val="Heading1"/>
      </w:pPr>
      <w:r>
        <w:t>Étape 8: Créer une page d'accueil</w:t>
      </w:r>
    </w:p>
    <w:p>
      <w:r>
        <w:t>Enfin, vous pouvez créer une page d'accueil qui comprend un bouton redirigeant vers votre formulaire :</w:t>
      </w:r>
    </w:p>
    <w:p>
      <w:r>
        <w:br/>
        <w:t xml:space="preserve">    &lt;!-- myapp/templates/home.html --&gt;</w:t>
        <w:br/>
        <w:t xml:space="preserve">    &lt;h1&gt;Welcome to My Website&lt;/h1&gt;</w:t>
        <w:br/>
        <w:t xml:space="preserve">    &lt;a href="{% url 'person_form' %}"&gt;</w:t>
        <w:br/>
        <w:t xml:space="preserve">        &lt;button type="button"&gt;Go to Form&lt;/button&gt;</w:t>
        <w:br/>
        <w:t xml:space="preserve">    &lt;/a&gt;</w:t>
        <w:br/>
        <w:t xml:space="preserve">    </w:t>
      </w:r>
    </w:p>
    <w:p>
      <w:pPr>
        <w:pStyle w:val="Heading1"/>
      </w:pPr>
      <w:r>
        <w:t>Conclusion</w:t>
      </w:r>
    </w:p>
    <w:p>
      <w:r>
        <w:t>En suivant ces étapes, vous aurez créé une application Django avec un formulaire qui communique avec une base de données MySQL. Les utilisateurs peuvent ainsi soumettre des informations via le formulaire, et ces données seront enregistrées dans la base de données.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